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0BF40" w14:textId="73E6F560" w:rsidR="008D7EBD" w:rsidRDefault="00BC32EA" w:rsidP="00674ADF">
      <w:pPr>
        <w:pStyle w:val="Title"/>
      </w:pPr>
      <w:r>
        <w:t>2)</w:t>
      </w:r>
      <w:r w:rsidR="00C71128">
        <w:t>Letter and Symbol Series Patterns</w:t>
      </w:r>
    </w:p>
    <w:p w14:paraId="5945E3AC" w14:textId="77777777" w:rsidR="008D7EBD" w:rsidRDefault="00C71128" w:rsidP="00674ADF">
      <w:pPr>
        <w:pStyle w:val="Heading1"/>
        <w:numPr>
          <w:ilvl w:val="0"/>
          <w:numId w:val="11"/>
        </w:numPr>
      </w:pPr>
      <w:r>
        <w:t>Fibonacci Letter Series</w:t>
      </w:r>
    </w:p>
    <w:p w14:paraId="693C2D33" w14:textId="77777777" w:rsidR="008D7EBD" w:rsidRDefault="00C71128" w:rsidP="00674ADF">
      <w:r>
        <w:t>Description: The positions of letters follow a Fibonacci sequence.</w:t>
      </w:r>
    </w:p>
    <w:p w14:paraId="449EF710" w14:textId="77777777" w:rsidR="008D7EBD" w:rsidRDefault="00C71128" w:rsidP="00674ADF">
      <w:r>
        <w:t>Example: A, C, E, I, M, Q, ... (Fibonacci numbers: 1, 2, 3, 5, 8, 13, ...)</w:t>
      </w:r>
    </w:p>
    <w:p w14:paraId="2178EC1E" w14:textId="77777777" w:rsidR="008D7EBD" w:rsidRDefault="00C71128" w:rsidP="00674ADF">
      <w:r>
        <w:br/>
      </w:r>
    </w:p>
    <w:p w14:paraId="3707036E" w14:textId="77777777" w:rsidR="008D7EBD" w:rsidRDefault="00C71128" w:rsidP="00674ADF">
      <w:pPr>
        <w:pStyle w:val="Heading1"/>
      </w:pPr>
      <w:r>
        <w:t>Square Pattern Series</w:t>
      </w:r>
    </w:p>
    <w:p w14:paraId="231B6635" w14:textId="77777777" w:rsidR="008D7EBD" w:rsidRDefault="00C71128" w:rsidP="00674ADF">
      <w:r>
        <w:t>Description: Each letter corresponds to a position of a square number in the alphabet.</w:t>
      </w:r>
    </w:p>
    <w:p w14:paraId="6D2CD186" w14:textId="77777777" w:rsidR="008D7EBD" w:rsidRDefault="00C71128" w:rsidP="00674ADF">
      <w:r>
        <w:t>Example: A, D, I, P, ... (Square numbers 1, 4, 9, 16, ...)</w:t>
      </w:r>
    </w:p>
    <w:p w14:paraId="6B6EEC73" w14:textId="77777777" w:rsidR="008D7EBD" w:rsidRDefault="00C71128" w:rsidP="00674ADF">
      <w:r>
        <w:br/>
      </w:r>
    </w:p>
    <w:p w14:paraId="1971F1D7" w14:textId="77777777" w:rsidR="008D7EBD" w:rsidRDefault="00C71128" w:rsidP="00674ADF">
      <w:pPr>
        <w:pStyle w:val="Heading1"/>
      </w:pPr>
      <w:r>
        <w:t>Inverse Sequence</w:t>
      </w:r>
    </w:p>
    <w:p w14:paraId="43577489" w14:textId="77777777" w:rsidR="008D7EBD" w:rsidRDefault="00C71128" w:rsidP="00674ADF">
      <w:r>
        <w:t>Description: Letters follow the reverse order of another sequence.</w:t>
      </w:r>
    </w:p>
    <w:p w14:paraId="0D1E84CA" w14:textId="77777777" w:rsidR="008D7EBD" w:rsidRDefault="00C71128" w:rsidP="00674ADF">
      <w:r>
        <w:t>Example: Z, Y, X, W, V, ...</w:t>
      </w:r>
    </w:p>
    <w:p w14:paraId="66D8E4C4" w14:textId="77777777" w:rsidR="008D7EBD" w:rsidRDefault="00C71128" w:rsidP="00674ADF">
      <w:r>
        <w:br/>
      </w:r>
    </w:p>
    <w:p w14:paraId="29CD1390" w14:textId="77777777" w:rsidR="008D7EBD" w:rsidRDefault="00C71128" w:rsidP="00674ADF">
      <w:pPr>
        <w:pStyle w:val="Heading1"/>
      </w:pPr>
      <w:r>
        <w:t>Power Series</w:t>
      </w:r>
    </w:p>
    <w:p w14:paraId="3B74456B" w14:textId="77777777" w:rsidR="008D7EBD" w:rsidRDefault="00C71128" w:rsidP="00674ADF">
      <w:r>
        <w:t>Description: Letters follow a position based on powers of a number, such as squares, cubes, etc.</w:t>
      </w:r>
    </w:p>
    <w:p w14:paraId="7697E5FF" w14:textId="77777777" w:rsidR="008D7EBD" w:rsidRDefault="00C71128" w:rsidP="00674ADF">
      <w:r>
        <w:t>Example: A, C, I, N, ... (Squares: 1^2, 2^2, 3^2, 4^2)</w:t>
      </w:r>
    </w:p>
    <w:p w14:paraId="3C5F5675" w14:textId="77777777" w:rsidR="008D7EBD" w:rsidRDefault="00C71128" w:rsidP="00674ADF">
      <w:r>
        <w:br/>
      </w:r>
    </w:p>
    <w:p w14:paraId="308492DB" w14:textId="77777777" w:rsidR="008D7EBD" w:rsidRDefault="00C71128" w:rsidP="00674ADF">
      <w:pPr>
        <w:pStyle w:val="Heading1"/>
      </w:pPr>
      <w:r>
        <w:t>Multiple Step Series</w:t>
      </w:r>
    </w:p>
    <w:p w14:paraId="6902B8EB" w14:textId="77777777" w:rsidR="008D7EBD" w:rsidRDefault="00C71128" w:rsidP="00674ADF">
      <w:r>
        <w:t>Description: Letters or symbols move by multiple steps at once, forming non-linear sequences.</w:t>
      </w:r>
    </w:p>
    <w:p w14:paraId="287CF5A6" w14:textId="77777777" w:rsidR="008D7EBD" w:rsidRDefault="00C71128" w:rsidP="00674ADF">
      <w:r>
        <w:t>Example: A, D, H, L, P, ... (Step size of 4)</w:t>
      </w:r>
    </w:p>
    <w:p w14:paraId="5CE8B8D2" w14:textId="77777777" w:rsidR="008D7EBD" w:rsidRDefault="00C71128" w:rsidP="00674ADF">
      <w:r>
        <w:br/>
      </w:r>
    </w:p>
    <w:p w14:paraId="6707301F" w14:textId="77777777" w:rsidR="008D7EBD" w:rsidRDefault="00C71128" w:rsidP="00674ADF">
      <w:pPr>
        <w:pStyle w:val="Heading1"/>
      </w:pPr>
      <w:r>
        <w:t>Modular Series</w:t>
      </w:r>
    </w:p>
    <w:p w14:paraId="19CDFB51" w14:textId="77777777" w:rsidR="008D7EBD" w:rsidRDefault="00C71128" w:rsidP="00674ADF">
      <w:r>
        <w:t>Description: The sequence of letters follows modular arithmetic, where the letter is taken from a specific modulus.</w:t>
      </w:r>
    </w:p>
    <w:p w14:paraId="0E2F150A" w14:textId="77777777" w:rsidR="008D7EBD" w:rsidRDefault="00C71128" w:rsidP="00674ADF">
      <w:r>
        <w:t>Example: A, C, E, G, ... (Taking every 2nd letter modulo 26)</w:t>
      </w:r>
    </w:p>
    <w:p w14:paraId="3F46E677" w14:textId="77777777" w:rsidR="008D7EBD" w:rsidRDefault="00C71128" w:rsidP="00674ADF">
      <w:r>
        <w:br/>
      </w:r>
    </w:p>
    <w:p w14:paraId="1E044829" w14:textId="77777777" w:rsidR="008D7EBD" w:rsidRDefault="00C71128" w:rsidP="00674ADF">
      <w:pPr>
        <w:pStyle w:val="Heading1"/>
      </w:pPr>
      <w:r>
        <w:t>Palindrome Letter Series</w:t>
      </w:r>
    </w:p>
    <w:p w14:paraId="25511A13" w14:textId="77777777" w:rsidR="008D7EBD" w:rsidRDefault="00C71128" w:rsidP="00674ADF">
      <w:r>
        <w:t>Description: The sequence forms a palindrome where the order of letters is symmetric.</w:t>
      </w:r>
    </w:p>
    <w:p w14:paraId="336201D3" w14:textId="77777777" w:rsidR="008D7EBD" w:rsidRDefault="00C71128" w:rsidP="00674ADF">
      <w:r>
        <w:t>Example: A, B, C, D, C, B, A, ...</w:t>
      </w:r>
    </w:p>
    <w:p w14:paraId="51ECDAF6" w14:textId="77777777" w:rsidR="008D7EBD" w:rsidRDefault="00C71128" w:rsidP="00674ADF">
      <w:r>
        <w:br/>
      </w:r>
    </w:p>
    <w:p w14:paraId="0698EB02" w14:textId="77777777" w:rsidR="008D7EBD" w:rsidRDefault="00C71128" w:rsidP="00674ADF">
      <w:pPr>
        <w:pStyle w:val="Heading1"/>
      </w:pPr>
      <w:r>
        <w:t>Alphabet Shifting</w:t>
      </w:r>
    </w:p>
    <w:p w14:paraId="337C64D3" w14:textId="77777777" w:rsidR="008D7EBD" w:rsidRDefault="00C71128" w:rsidP="00674ADF">
      <w:r>
        <w:t>Description: Letters shift in both directions (forward and backward) by different intervals.</w:t>
      </w:r>
    </w:p>
    <w:p w14:paraId="4634B5DD" w14:textId="77777777" w:rsidR="008D7EBD" w:rsidRDefault="00C71128" w:rsidP="00674ADF">
      <w:r>
        <w:lastRenderedPageBreak/>
        <w:t>Example: A, B, Z, D, E, Y, ...</w:t>
      </w:r>
    </w:p>
    <w:p w14:paraId="6F31B680" w14:textId="77777777" w:rsidR="008D7EBD" w:rsidRDefault="00C71128" w:rsidP="00674ADF">
      <w:r>
        <w:br/>
      </w:r>
    </w:p>
    <w:p w14:paraId="613336D2" w14:textId="77777777" w:rsidR="008D7EBD" w:rsidRDefault="00C71128" w:rsidP="00674ADF">
      <w:pPr>
        <w:pStyle w:val="Heading1"/>
      </w:pPr>
      <w:r>
        <w:t>Letter and Number Combination</w:t>
      </w:r>
    </w:p>
    <w:p w14:paraId="04CB0CE8" w14:textId="77777777" w:rsidR="008D7EBD" w:rsidRDefault="00C71128" w:rsidP="00674ADF">
      <w:r>
        <w:t>Description: A combination of letters and numbers in alternating or consecutive fashion.</w:t>
      </w:r>
    </w:p>
    <w:p w14:paraId="7CBAC1FF" w14:textId="77777777" w:rsidR="008D7EBD" w:rsidRDefault="00C71128" w:rsidP="00674ADF">
      <w:r>
        <w:t>Example: A, 1, B, 2, C, 3, ...</w:t>
      </w:r>
    </w:p>
    <w:p w14:paraId="23B149CD" w14:textId="77777777" w:rsidR="008D7EBD" w:rsidRDefault="00C71128" w:rsidP="00674ADF">
      <w:r>
        <w:br/>
      </w:r>
    </w:p>
    <w:p w14:paraId="6369022E" w14:textId="77777777" w:rsidR="008D7EBD" w:rsidRDefault="00C71128" w:rsidP="00674ADF">
      <w:pPr>
        <w:pStyle w:val="Heading1"/>
      </w:pPr>
      <w:r>
        <w:t>Factorial Letter Series</w:t>
      </w:r>
    </w:p>
    <w:p w14:paraId="4E858E34" w14:textId="77777777" w:rsidR="008D7EBD" w:rsidRDefault="00C71128" w:rsidP="00674ADF">
      <w:r>
        <w:t>Description: The position of letters follows a factorial sequence.</w:t>
      </w:r>
    </w:p>
    <w:p w14:paraId="74AD4584" w14:textId="77777777" w:rsidR="008D7EBD" w:rsidRDefault="00C71128" w:rsidP="00674ADF">
      <w:r>
        <w:t>Example: A, B, D, H, ... (Factorial sequence: 1!, 2!, 3!, 4!)</w:t>
      </w:r>
    </w:p>
    <w:p w14:paraId="3650D6FC" w14:textId="77777777" w:rsidR="008D7EBD" w:rsidRDefault="00C71128" w:rsidP="00674ADF">
      <w:r>
        <w:br/>
      </w:r>
    </w:p>
    <w:p w14:paraId="5654491A" w14:textId="77777777" w:rsidR="008D7EBD" w:rsidRDefault="00C71128" w:rsidP="00674ADF">
      <w:pPr>
        <w:pStyle w:val="Heading1"/>
      </w:pPr>
      <w:r>
        <w:t>Fibonacci Shift Series</w:t>
      </w:r>
    </w:p>
    <w:p w14:paraId="7A855630" w14:textId="77777777" w:rsidR="008D7EBD" w:rsidRDefault="00C71128" w:rsidP="00674ADF">
      <w:r>
        <w:t>Description: The sequence follows a shift pattern based on Fibonacci numbers.</w:t>
      </w:r>
    </w:p>
    <w:p w14:paraId="68487748" w14:textId="77777777" w:rsidR="008D7EBD" w:rsidRDefault="00C71128" w:rsidP="00674ADF">
      <w:r>
        <w:t>Example: A, C, G, L, ...</w:t>
      </w:r>
    </w:p>
    <w:p w14:paraId="3F14EB22" w14:textId="77777777" w:rsidR="008D7EBD" w:rsidRDefault="00C71128" w:rsidP="00674ADF">
      <w:r>
        <w:br/>
      </w:r>
    </w:p>
    <w:p w14:paraId="208D595C" w14:textId="77777777" w:rsidR="008D7EBD" w:rsidRDefault="00C71128" w:rsidP="00674ADF">
      <w:pPr>
        <w:pStyle w:val="Heading1"/>
      </w:pPr>
      <w:r>
        <w:t>Cyclic Series</w:t>
      </w:r>
    </w:p>
    <w:p w14:paraId="69A9E860" w14:textId="77777777" w:rsidR="008D7EBD" w:rsidRDefault="00C71128" w:rsidP="00674ADF">
      <w:r>
        <w:t>Description: The sequence repeats at regular intervals (cyclically) after a fixed number of terms.</w:t>
      </w:r>
    </w:p>
    <w:p w14:paraId="36448F6E" w14:textId="77777777" w:rsidR="008D7EBD" w:rsidRDefault="00C71128" w:rsidP="00674ADF">
      <w:r>
        <w:t>Example: A, B, C, D, E, A, B, C, D, ... (Cycle length of 5)</w:t>
      </w:r>
    </w:p>
    <w:p w14:paraId="7F3F3FA8" w14:textId="77777777" w:rsidR="008D7EBD" w:rsidRDefault="00C71128" w:rsidP="00674ADF">
      <w:r>
        <w:br/>
      </w:r>
    </w:p>
    <w:p w14:paraId="387A01EC" w14:textId="77777777" w:rsidR="008D7EBD" w:rsidRDefault="00C71128" w:rsidP="00674ADF">
      <w:pPr>
        <w:pStyle w:val="Heading1"/>
      </w:pPr>
      <w:r>
        <w:t>Rotational Shift</w:t>
      </w:r>
    </w:p>
    <w:p w14:paraId="3BA8982C" w14:textId="77777777" w:rsidR="008D7EBD" w:rsidRDefault="00C71128" w:rsidP="00674ADF">
      <w:r>
        <w:t>Description: Each letter shifts by a set number of positions in a rotating or wrapping manner.</w:t>
      </w:r>
    </w:p>
    <w:p w14:paraId="4DE296DE" w14:textId="77777777" w:rsidR="008D7EBD" w:rsidRDefault="00C71128" w:rsidP="00674ADF">
      <w:r>
        <w:t>Example: A, C, E, G, I, ... (Step size of +2)</w:t>
      </w:r>
    </w:p>
    <w:p w14:paraId="08C2960C" w14:textId="77777777" w:rsidR="008D7EBD" w:rsidRDefault="00C71128" w:rsidP="00674ADF">
      <w:r>
        <w:br/>
      </w:r>
    </w:p>
    <w:p w14:paraId="2C030435" w14:textId="77777777" w:rsidR="008D7EBD" w:rsidRDefault="00C71128" w:rsidP="00674ADF">
      <w:pPr>
        <w:pStyle w:val="Heading1"/>
      </w:pPr>
      <w:r>
        <w:t>Intercalating Sequence</w:t>
      </w:r>
    </w:p>
    <w:p w14:paraId="0AC5216D" w14:textId="77777777" w:rsidR="008D7EBD" w:rsidRDefault="00C71128" w:rsidP="00674ADF">
      <w:r>
        <w:t>Description: Two separate sequences of letters or symbols intercalate (alternate) to form the main series.</w:t>
      </w:r>
    </w:p>
    <w:p w14:paraId="47A0009A" w14:textId="77777777" w:rsidR="008D7EBD" w:rsidRDefault="00C71128" w:rsidP="00674ADF">
      <w:r>
        <w:t>Example: A, 1, B, 2, C, 3, D, 4, ...</w:t>
      </w:r>
    </w:p>
    <w:p w14:paraId="60440203" w14:textId="77777777" w:rsidR="008D7EBD" w:rsidRDefault="00C71128" w:rsidP="00674ADF">
      <w:r>
        <w:br/>
      </w:r>
    </w:p>
    <w:p w14:paraId="2C0E26C6" w14:textId="77777777" w:rsidR="008D7EBD" w:rsidRDefault="00C71128" w:rsidP="00674ADF">
      <w:pPr>
        <w:pStyle w:val="Heading1"/>
      </w:pPr>
      <w:r>
        <w:t>Multiplicative Pattern</w:t>
      </w:r>
    </w:p>
    <w:p w14:paraId="35F2532C" w14:textId="77777777" w:rsidR="008D7EBD" w:rsidRDefault="00C71128" w:rsidP="00674ADF">
      <w:r>
        <w:t>Description: Letters appear based on multiplication of a fixed value.</w:t>
      </w:r>
    </w:p>
    <w:p w14:paraId="2C6D7F46" w14:textId="77777777" w:rsidR="008D7EBD" w:rsidRDefault="00C71128" w:rsidP="00674ADF">
      <w:r>
        <w:t>Example: A, C, F, J, ... (Multiplying by 2, 1, 2, 3...)</w:t>
      </w:r>
    </w:p>
    <w:p w14:paraId="7FB8746C" w14:textId="77777777" w:rsidR="008D7EBD" w:rsidRDefault="00C71128" w:rsidP="00674ADF">
      <w:r>
        <w:br/>
      </w:r>
    </w:p>
    <w:p w14:paraId="625744D3" w14:textId="77777777" w:rsidR="008D7EBD" w:rsidRDefault="00C71128" w:rsidP="00674ADF">
      <w:pPr>
        <w:pStyle w:val="Heading1"/>
      </w:pPr>
      <w:r>
        <w:t>Even-Odd Alphabet Series</w:t>
      </w:r>
    </w:p>
    <w:p w14:paraId="48F83A94" w14:textId="77777777" w:rsidR="008D7EBD" w:rsidRDefault="00C71128" w:rsidP="00674ADF">
      <w:r>
        <w:t>Description: The letters alternate between the odd and even positioned letters in the alphabet.</w:t>
      </w:r>
    </w:p>
    <w:p w14:paraId="75EC1721" w14:textId="77777777" w:rsidR="008D7EBD" w:rsidRDefault="00C71128" w:rsidP="00674ADF">
      <w:r>
        <w:t>Example: A, C, E, G, I, ... (Odd-positioned alphabet letters)</w:t>
      </w:r>
    </w:p>
    <w:p w14:paraId="7D40453F" w14:textId="77777777" w:rsidR="008D7EBD" w:rsidRDefault="00C71128" w:rsidP="00674ADF">
      <w:r>
        <w:lastRenderedPageBreak/>
        <w:br/>
      </w:r>
    </w:p>
    <w:p w14:paraId="25AD7042" w14:textId="77777777" w:rsidR="008D7EBD" w:rsidRDefault="00C71128" w:rsidP="00674ADF">
      <w:pPr>
        <w:pStyle w:val="Heading1"/>
      </w:pPr>
      <w:r>
        <w:t>Combinatorial Pattern</w:t>
      </w:r>
    </w:p>
    <w:p w14:paraId="09B85CE3" w14:textId="77777777" w:rsidR="008D7EBD" w:rsidRDefault="00C71128" w:rsidP="00674ADF">
      <w:r>
        <w:t>Description: Letters follow a combinatorial selection, like choosing from different sets of letters.</w:t>
      </w:r>
    </w:p>
    <w:p w14:paraId="00D019D4" w14:textId="77777777" w:rsidR="008D7EBD" w:rsidRDefault="00C71128" w:rsidP="00674ADF">
      <w:r>
        <w:t>Example: A, B, C, E, F, G, ... (Skipping D after every 3 letters)</w:t>
      </w:r>
    </w:p>
    <w:p w14:paraId="4A7B97AE" w14:textId="77777777" w:rsidR="008D7EBD" w:rsidRDefault="00C71128" w:rsidP="00674ADF">
      <w:r>
        <w:br/>
      </w:r>
    </w:p>
    <w:p w14:paraId="0276DADD" w14:textId="77777777" w:rsidR="008D7EBD" w:rsidRDefault="00C71128" w:rsidP="00674ADF">
      <w:pPr>
        <w:pStyle w:val="Heading1"/>
      </w:pPr>
      <w:r>
        <w:t>Consonant-Vowel Alternation</w:t>
      </w:r>
    </w:p>
    <w:p w14:paraId="24B6F766" w14:textId="77777777" w:rsidR="008D7EBD" w:rsidRDefault="00C71128" w:rsidP="00674ADF">
      <w:r>
        <w:t>Description: A sequence alternates between consonants and vowels in a fixed pattern.</w:t>
      </w:r>
    </w:p>
    <w:p w14:paraId="1A3DD6DB" w14:textId="77777777" w:rsidR="008D7EBD" w:rsidRDefault="00C71128" w:rsidP="00674ADF">
      <w:r>
        <w:t>Example: A, B, E, C, I, D, O, E, ...</w:t>
      </w:r>
    </w:p>
    <w:p w14:paraId="51684F06" w14:textId="77777777" w:rsidR="008D7EBD" w:rsidRDefault="00C71128" w:rsidP="00674ADF">
      <w:r>
        <w:br/>
      </w:r>
    </w:p>
    <w:p w14:paraId="29AC6D40" w14:textId="77777777" w:rsidR="008D7EBD" w:rsidRDefault="00C71128" w:rsidP="00674ADF">
      <w:pPr>
        <w:pStyle w:val="Heading1"/>
      </w:pPr>
      <w:r>
        <w:t>Prime Number Sequence</w:t>
      </w:r>
    </w:p>
    <w:p w14:paraId="56E80272" w14:textId="77777777" w:rsidR="008D7EBD" w:rsidRDefault="00C71128" w:rsidP="00674ADF">
      <w:r>
        <w:t>Description: Letters follow positions based on prime numbers.</w:t>
      </w:r>
    </w:p>
    <w:p w14:paraId="1DB2B339" w14:textId="77777777" w:rsidR="008D7EBD" w:rsidRDefault="00C71128" w:rsidP="00674ADF">
      <w:r>
        <w:t>Example: A, C, E, G, I, ... (Prime numbers: 2, 3, 5, 7, 11, ...)</w:t>
      </w:r>
    </w:p>
    <w:p w14:paraId="6B924315" w14:textId="77777777" w:rsidR="008D7EBD" w:rsidRDefault="00C71128" w:rsidP="00674ADF">
      <w:r>
        <w:br/>
      </w:r>
    </w:p>
    <w:p w14:paraId="6524715E" w14:textId="77777777" w:rsidR="008D7EBD" w:rsidRDefault="00C71128" w:rsidP="00674ADF">
      <w:pPr>
        <w:pStyle w:val="Heading1"/>
      </w:pPr>
      <w:r>
        <w:t>Adding Constant Sequence</w:t>
      </w:r>
    </w:p>
    <w:p w14:paraId="421DFCFD" w14:textId="77777777" w:rsidR="008D7EBD" w:rsidRDefault="00C71128" w:rsidP="00674ADF">
      <w:r>
        <w:t>Description: A constant number is added to the position of each letter.</w:t>
      </w:r>
    </w:p>
    <w:p w14:paraId="137F4796" w14:textId="77777777" w:rsidR="008D7EBD" w:rsidRDefault="00C71128" w:rsidP="00674ADF">
      <w:r>
        <w:t>Example: A, B, C, D, E, F, ... (Add 1 for each next letter)</w:t>
      </w:r>
    </w:p>
    <w:p w14:paraId="14E9F885" w14:textId="77777777" w:rsidR="008D7EBD" w:rsidRDefault="00C71128" w:rsidP="00674ADF">
      <w:r>
        <w:br/>
      </w:r>
    </w:p>
    <w:p w14:paraId="6EEFD48A" w14:textId="77777777" w:rsidR="008D7EBD" w:rsidRDefault="00C71128" w:rsidP="00674ADF">
      <w:pPr>
        <w:pStyle w:val="Heading1"/>
      </w:pPr>
      <w:r>
        <w:t>Subtraction Sequence</w:t>
      </w:r>
    </w:p>
    <w:p w14:paraId="01B9A441" w14:textId="77777777" w:rsidR="008D7EBD" w:rsidRDefault="00C71128" w:rsidP="00674ADF">
      <w:r>
        <w:t>Description: Each next letter is at a position determined by subtracting a fixed value.</w:t>
      </w:r>
    </w:p>
    <w:p w14:paraId="49DEF74D" w14:textId="77777777" w:rsidR="008D7EBD" w:rsidRDefault="00C71128" w:rsidP="00674ADF">
      <w:r>
        <w:t>Example: Z, X, V, T, R, ... (Subtract 2 each time)</w:t>
      </w:r>
    </w:p>
    <w:p w14:paraId="09C22CD4" w14:textId="77777777" w:rsidR="008D7EBD" w:rsidRDefault="00C71128" w:rsidP="00674ADF">
      <w:r>
        <w:br/>
      </w:r>
    </w:p>
    <w:p w14:paraId="793E820D" w14:textId="77777777" w:rsidR="008D7EBD" w:rsidRDefault="00C71128" w:rsidP="00674ADF">
      <w:pPr>
        <w:pStyle w:val="Heading1"/>
      </w:pPr>
      <w:r>
        <w:t>Alphabetic Mirroring</w:t>
      </w:r>
    </w:p>
    <w:p w14:paraId="6E102009" w14:textId="77777777" w:rsidR="008D7EBD" w:rsidRDefault="00C71128" w:rsidP="00674ADF">
      <w:r>
        <w:t>Description: The sequence mirrors half of the alphabet.</w:t>
      </w:r>
    </w:p>
    <w:p w14:paraId="7BA9E816" w14:textId="77777777" w:rsidR="008D7EBD" w:rsidRDefault="00C71128" w:rsidP="00674ADF">
      <w:r>
        <w:t>Example: A, B, C, D, E, D, C, B, A, ...</w:t>
      </w:r>
    </w:p>
    <w:p w14:paraId="403986B5" w14:textId="77777777" w:rsidR="008D7EBD" w:rsidRDefault="00C71128" w:rsidP="00674ADF">
      <w:r>
        <w:br/>
      </w:r>
    </w:p>
    <w:p w14:paraId="79F1AB30" w14:textId="77777777" w:rsidR="008D7EBD" w:rsidRDefault="00C71128" w:rsidP="00674ADF">
      <w:pPr>
        <w:pStyle w:val="Heading1"/>
      </w:pPr>
      <w:r>
        <w:t>Reverse Alphabet Sequence</w:t>
      </w:r>
    </w:p>
    <w:p w14:paraId="47413DAF" w14:textId="77777777" w:rsidR="008D7EBD" w:rsidRDefault="00C71128" w:rsidP="00674ADF">
      <w:r>
        <w:t>Description: The sequence follows the reverse order of the alphabet starting from Z.</w:t>
      </w:r>
    </w:p>
    <w:p w14:paraId="2CE8361F" w14:textId="77777777" w:rsidR="008D7EBD" w:rsidRDefault="00C71128" w:rsidP="00674ADF">
      <w:r>
        <w:t>Example: Z, Y, X, W, V, ...</w:t>
      </w:r>
    </w:p>
    <w:p w14:paraId="63710B0B" w14:textId="77777777" w:rsidR="008D7EBD" w:rsidRDefault="00C71128" w:rsidP="00674ADF">
      <w:r>
        <w:br/>
      </w:r>
    </w:p>
    <w:p w14:paraId="02C17F4A" w14:textId="77777777" w:rsidR="008D7EBD" w:rsidRDefault="00C71128" w:rsidP="00674ADF">
      <w:pPr>
        <w:pStyle w:val="Heading1"/>
      </w:pPr>
      <w:r>
        <w:t>Even Numbered Alphabet</w:t>
      </w:r>
    </w:p>
    <w:p w14:paraId="543CE8A3" w14:textId="77777777" w:rsidR="008D7EBD" w:rsidRDefault="00C71128" w:rsidP="00674ADF">
      <w:r>
        <w:t>Description: Letters are chosen from even positions in the alphabet.</w:t>
      </w:r>
    </w:p>
    <w:p w14:paraId="3FB59C3E" w14:textId="77777777" w:rsidR="008D7EBD" w:rsidRDefault="00C71128" w:rsidP="00674ADF">
      <w:r>
        <w:t>Example: B, D, F, H, J, ...</w:t>
      </w:r>
    </w:p>
    <w:p w14:paraId="3537DE00" w14:textId="77777777" w:rsidR="008D7EBD" w:rsidRDefault="00C71128" w:rsidP="00674ADF">
      <w:r>
        <w:br/>
      </w:r>
    </w:p>
    <w:p w14:paraId="3B4C79EC" w14:textId="77777777" w:rsidR="008D7EBD" w:rsidRDefault="00C71128" w:rsidP="00674ADF">
      <w:pPr>
        <w:pStyle w:val="Heading1"/>
      </w:pPr>
      <w:r>
        <w:lastRenderedPageBreak/>
        <w:t>Odd Numbered Alphabet</w:t>
      </w:r>
    </w:p>
    <w:p w14:paraId="7FEE16FE" w14:textId="77777777" w:rsidR="008D7EBD" w:rsidRDefault="00C71128" w:rsidP="00674ADF">
      <w:r>
        <w:t>Description: Letters are chosen from odd positions in the alphabet.</w:t>
      </w:r>
    </w:p>
    <w:p w14:paraId="6BF4FA51" w14:textId="77777777" w:rsidR="008D7EBD" w:rsidRDefault="00C71128" w:rsidP="00674ADF">
      <w:r>
        <w:t>Example: A, C, E, G, I, ...</w:t>
      </w:r>
    </w:p>
    <w:p w14:paraId="3033F2EF" w14:textId="77777777" w:rsidR="008D7EBD" w:rsidRDefault="00C71128" w:rsidP="00674ADF">
      <w:r>
        <w:br/>
      </w:r>
    </w:p>
    <w:p w14:paraId="53FB77E4" w14:textId="77777777" w:rsidR="008D7EBD" w:rsidRDefault="00C71128" w:rsidP="00674ADF">
      <w:pPr>
        <w:pStyle w:val="Heading1"/>
      </w:pPr>
      <w:r>
        <w:t>Alternating Case Series</w:t>
      </w:r>
    </w:p>
    <w:p w14:paraId="71334117" w14:textId="77777777" w:rsidR="008D7EBD" w:rsidRDefault="00C71128" w:rsidP="00674ADF">
      <w:r>
        <w:t>Description: Letters alternate between uppercase and lowercase.</w:t>
      </w:r>
    </w:p>
    <w:p w14:paraId="5654F256" w14:textId="77777777" w:rsidR="008D7EBD" w:rsidRDefault="00C71128" w:rsidP="00674ADF">
      <w:r>
        <w:t>Example: A, b, C, d, E, f, ...</w:t>
      </w:r>
    </w:p>
    <w:p w14:paraId="13E1A523" w14:textId="77777777" w:rsidR="008D7EBD" w:rsidRDefault="00C71128" w:rsidP="00674ADF">
      <w:r>
        <w:br/>
      </w:r>
    </w:p>
    <w:p w14:paraId="5288E5AA" w14:textId="77777777" w:rsidR="008D7EBD" w:rsidRDefault="00C71128" w:rsidP="00674ADF">
      <w:pPr>
        <w:pStyle w:val="Heading1"/>
      </w:pPr>
      <w:r>
        <w:t>Mirror Image Series</w:t>
      </w:r>
    </w:p>
    <w:p w14:paraId="68DF7C34" w14:textId="77777777" w:rsidR="008D7EBD" w:rsidRDefault="00C71128" w:rsidP="00674ADF">
      <w:r>
        <w:t>Description: The sequence of letters is reflected symmetrically.</w:t>
      </w:r>
    </w:p>
    <w:p w14:paraId="60ACC1BD" w14:textId="77777777" w:rsidR="008D7EBD" w:rsidRDefault="00C71128" w:rsidP="00674ADF">
      <w:r>
        <w:t>Example: A, B, C, D, D, C, B, A, ...</w:t>
      </w:r>
    </w:p>
    <w:p w14:paraId="5E914A3F" w14:textId="77777777" w:rsidR="008D7EBD" w:rsidRDefault="00C71128" w:rsidP="00674ADF">
      <w:r>
        <w:br/>
      </w:r>
    </w:p>
    <w:p w14:paraId="06DA43E2" w14:textId="77777777" w:rsidR="008D7EBD" w:rsidRDefault="00C71128" w:rsidP="00674ADF">
      <w:pPr>
        <w:pStyle w:val="Heading1"/>
      </w:pPr>
      <w:r>
        <w:t>Alphabetical Position Series</w:t>
      </w:r>
    </w:p>
    <w:p w14:paraId="7E6AE547" w14:textId="77777777" w:rsidR="008D7EBD" w:rsidRDefault="00C71128" w:rsidP="00674ADF">
      <w:r>
        <w:t>Description: The sequence follows alphabetical positions incremented or decremented by a fixed number.</w:t>
      </w:r>
    </w:p>
    <w:p w14:paraId="65EACD20" w14:textId="77777777" w:rsidR="008D7EBD" w:rsidRDefault="00C71128" w:rsidP="00674ADF">
      <w:r>
        <w:t>Example: A, C, E, G, I, ... (Increment by 2 positions)</w:t>
      </w:r>
    </w:p>
    <w:p w14:paraId="7BCC3A09" w14:textId="77777777" w:rsidR="008D7EBD" w:rsidRDefault="00C71128" w:rsidP="00674ADF">
      <w:r>
        <w:br/>
      </w:r>
    </w:p>
    <w:p w14:paraId="64DB5D4F" w14:textId="77777777" w:rsidR="008D7EBD" w:rsidRDefault="00C71128" w:rsidP="00674ADF">
      <w:pPr>
        <w:pStyle w:val="Heading1"/>
      </w:pPr>
      <w:r>
        <w:t>Letter Pair Sequence</w:t>
      </w:r>
    </w:p>
    <w:p w14:paraId="4E978B39" w14:textId="77777777" w:rsidR="008D7EBD" w:rsidRDefault="00C71128" w:rsidP="00674ADF">
      <w:r>
        <w:t>Description: The sequence alternates between pairs of consecutive letters.</w:t>
      </w:r>
    </w:p>
    <w:p w14:paraId="26C4D649" w14:textId="77777777" w:rsidR="008D7EBD" w:rsidRDefault="00C71128" w:rsidP="00674ADF">
      <w:r>
        <w:t>Example: AB, CD, EF, GH, ...</w:t>
      </w:r>
    </w:p>
    <w:p w14:paraId="685D7A6B" w14:textId="77777777" w:rsidR="008D7EBD" w:rsidRDefault="00C71128" w:rsidP="00674ADF">
      <w:r>
        <w:br/>
      </w:r>
    </w:p>
    <w:p w14:paraId="652E5B25" w14:textId="77777777" w:rsidR="008D7EBD" w:rsidRDefault="00C71128" w:rsidP="00674ADF">
      <w:pPr>
        <w:pStyle w:val="Heading1"/>
      </w:pPr>
      <w:r>
        <w:t>Skip Pattern Series</w:t>
      </w:r>
    </w:p>
    <w:p w14:paraId="3E6B9972" w14:textId="77777777" w:rsidR="008D7EBD" w:rsidRDefault="00C71128" w:rsidP="00674ADF">
      <w:r>
        <w:t>Description: Every second, third, or nth letter is skipped to form the series.</w:t>
      </w:r>
    </w:p>
    <w:p w14:paraId="40EA7FAF" w14:textId="77777777" w:rsidR="008D7EBD" w:rsidRDefault="00C71128" w:rsidP="00674ADF">
      <w:r>
        <w:t>Example: A, C, E, G, ... (Skip one letter after each)</w:t>
      </w:r>
    </w:p>
    <w:p w14:paraId="7F312B2C" w14:textId="77777777" w:rsidR="008D7EBD" w:rsidRDefault="00C71128" w:rsidP="00674ADF">
      <w:r>
        <w:br/>
      </w:r>
    </w:p>
    <w:p w14:paraId="1C522595" w14:textId="77777777" w:rsidR="008D7EBD" w:rsidRDefault="00C71128" w:rsidP="00674ADF">
      <w:pPr>
        <w:pStyle w:val="Heading1"/>
      </w:pPr>
      <w:r>
        <w:t>Diagonal Pattern</w:t>
      </w:r>
    </w:p>
    <w:p w14:paraId="16787C81" w14:textId="77777777" w:rsidR="008D7EBD" w:rsidRDefault="00C71128" w:rsidP="00674ADF">
      <w:r>
        <w:t>Description: Letters follow a diagonal pattern in the alphabet grid.</w:t>
      </w:r>
    </w:p>
    <w:p w14:paraId="274D1D42" w14:textId="77777777" w:rsidR="008D7EBD" w:rsidRDefault="00C71128" w:rsidP="00674ADF">
      <w:r>
        <w:t>Example: A, D, G, J, ... (Diagonal movement in a 5x5 grid)</w:t>
      </w:r>
    </w:p>
    <w:p w14:paraId="54682FE3" w14:textId="77777777" w:rsidR="008D7EBD" w:rsidRDefault="00C71128" w:rsidP="00674ADF">
      <w:r>
        <w:br/>
      </w:r>
    </w:p>
    <w:p w14:paraId="3C01F92C" w14:textId="77777777" w:rsidR="008D7EBD" w:rsidRDefault="00C71128" w:rsidP="00674ADF">
      <w:pPr>
        <w:pStyle w:val="Heading1"/>
      </w:pPr>
      <w:r>
        <w:t>Alphabet Incremental Pattern</w:t>
      </w:r>
    </w:p>
    <w:p w14:paraId="32C0E16E" w14:textId="77777777" w:rsidR="008D7EBD" w:rsidRDefault="00C71128" w:rsidP="00674ADF">
      <w:r>
        <w:t>Description: Letters in the sequence follow an ascending order.</w:t>
      </w:r>
    </w:p>
    <w:p w14:paraId="2C9507A3" w14:textId="77777777" w:rsidR="008D7EBD" w:rsidRDefault="00C71128" w:rsidP="00674ADF">
      <w:r>
        <w:t>Example: A, B, C, D, E, F, ...</w:t>
      </w:r>
    </w:p>
    <w:p w14:paraId="6C52C769" w14:textId="77777777" w:rsidR="008D7EBD" w:rsidRDefault="00C71128" w:rsidP="00674ADF">
      <w:r>
        <w:br/>
      </w:r>
    </w:p>
    <w:p w14:paraId="3EB9071F" w14:textId="77777777" w:rsidR="008D7EBD" w:rsidRDefault="00C71128" w:rsidP="00674ADF">
      <w:pPr>
        <w:pStyle w:val="Heading1"/>
      </w:pPr>
      <w:r>
        <w:t>Descending Alphabet Sequence</w:t>
      </w:r>
    </w:p>
    <w:p w14:paraId="5B531364" w14:textId="77777777" w:rsidR="008D7EBD" w:rsidRDefault="00C71128" w:rsidP="00674ADF">
      <w:r>
        <w:t>Description: Letters in the sequence follow a descending order.</w:t>
      </w:r>
    </w:p>
    <w:p w14:paraId="1D1BC915" w14:textId="77777777" w:rsidR="008D7EBD" w:rsidRDefault="00C71128" w:rsidP="00674ADF">
      <w:r>
        <w:t>Example: Z, Y, X, W, V, U, ...</w:t>
      </w:r>
    </w:p>
    <w:p w14:paraId="4DFDF7BB" w14:textId="77777777" w:rsidR="008D7EBD" w:rsidRDefault="00C71128" w:rsidP="00674ADF">
      <w:r>
        <w:br/>
      </w:r>
    </w:p>
    <w:p w14:paraId="23159741" w14:textId="77777777" w:rsidR="008D7EBD" w:rsidRDefault="00C71128" w:rsidP="00674ADF">
      <w:pPr>
        <w:pStyle w:val="Heading1"/>
      </w:pPr>
      <w:r>
        <w:lastRenderedPageBreak/>
        <w:t>Mixed Series with Numbers and Letters</w:t>
      </w:r>
    </w:p>
    <w:p w14:paraId="0E5855AF" w14:textId="77777777" w:rsidR="008D7EBD" w:rsidRDefault="00C71128" w:rsidP="00674ADF">
      <w:r>
        <w:t>Description: The series includes both letters and numbers interspersed.</w:t>
      </w:r>
    </w:p>
    <w:p w14:paraId="6DDBCF79" w14:textId="77777777" w:rsidR="008D7EBD" w:rsidRDefault="00C71128" w:rsidP="00674ADF">
      <w:r>
        <w:t>Example: A, 2, B, 4, C, 6, ...</w:t>
      </w:r>
    </w:p>
    <w:p w14:paraId="24B337F0" w14:textId="77777777" w:rsidR="008D7EBD" w:rsidRDefault="00C71128" w:rsidP="00674ADF">
      <w:r>
        <w:br/>
      </w:r>
    </w:p>
    <w:p w14:paraId="0A75CA15" w14:textId="77777777" w:rsidR="008D7EBD" w:rsidRDefault="00C71128" w:rsidP="00674ADF">
      <w:pPr>
        <w:pStyle w:val="Heading1"/>
      </w:pPr>
      <w:r>
        <w:t>Negative Alphabet Shift</w:t>
      </w:r>
    </w:p>
    <w:p w14:paraId="63D63D93" w14:textId="77777777" w:rsidR="008D7EBD" w:rsidRDefault="00C71128" w:rsidP="00674ADF">
      <w:r>
        <w:t>Description: Letters shift backward in the alphabet by a fixed number.</w:t>
      </w:r>
    </w:p>
    <w:p w14:paraId="2D052837" w14:textId="77777777" w:rsidR="008D7EBD" w:rsidRDefault="00C71128" w:rsidP="00674ADF">
      <w:r>
        <w:t>Example: Z, W, T, Q, M, ...</w:t>
      </w:r>
    </w:p>
    <w:p w14:paraId="39E48A77" w14:textId="77777777" w:rsidR="008D7EBD" w:rsidRDefault="00C71128" w:rsidP="00674ADF">
      <w:r>
        <w:br/>
      </w:r>
    </w:p>
    <w:p w14:paraId="0FA0D1D2" w14:textId="77777777" w:rsidR="008D7EBD" w:rsidRDefault="00C71128" w:rsidP="00674ADF">
      <w:pPr>
        <w:pStyle w:val="Heading1"/>
      </w:pPr>
      <w:r>
        <w:t>Positive Alphabet Shift</w:t>
      </w:r>
    </w:p>
    <w:p w14:paraId="279E2FEB" w14:textId="77777777" w:rsidR="008D7EBD" w:rsidRDefault="00C71128" w:rsidP="00674ADF">
      <w:r>
        <w:t>Description: Letters shift forward in the alphabet by a fixed number.</w:t>
      </w:r>
    </w:p>
    <w:p w14:paraId="7AA120E9" w14:textId="77777777" w:rsidR="008D7EBD" w:rsidRDefault="00C71128" w:rsidP="00674ADF">
      <w:r>
        <w:t>Example: A, E, I, M, Q, ...</w:t>
      </w:r>
    </w:p>
    <w:p w14:paraId="127882FC" w14:textId="77777777" w:rsidR="008D7EBD" w:rsidRDefault="00C71128" w:rsidP="00674ADF">
      <w:r>
        <w:br/>
      </w:r>
    </w:p>
    <w:p w14:paraId="3445A63C" w14:textId="77777777" w:rsidR="008D7EBD" w:rsidRDefault="00C71128" w:rsidP="00674ADF">
      <w:pPr>
        <w:pStyle w:val="Heading1"/>
      </w:pPr>
      <w:r>
        <w:t>Skipping Odd Positions</w:t>
      </w:r>
    </w:p>
    <w:p w14:paraId="6F071779" w14:textId="77777777" w:rsidR="008D7EBD" w:rsidRDefault="00C71128" w:rsidP="00674ADF">
      <w:r>
        <w:t>Description: Letters from odd positions in the alphabet are skipped.</w:t>
      </w:r>
    </w:p>
    <w:p w14:paraId="7E1C6853" w14:textId="77777777" w:rsidR="008D7EBD" w:rsidRDefault="00C71128" w:rsidP="00674ADF">
      <w:r>
        <w:t>Example: B, D, F, H, J, ...</w:t>
      </w:r>
    </w:p>
    <w:p w14:paraId="22DB4399" w14:textId="77777777" w:rsidR="008D7EBD" w:rsidRDefault="00C71128" w:rsidP="00674ADF">
      <w:r>
        <w:br/>
      </w:r>
    </w:p>
    <w:p w14:paraId="50BCF968" w14:textId="77777777" w:rsidR="008D7EBD" w:rsidRDefault="00C71128" w:rsidP="00674ADF">
      <w:pPr>
        <w:pStyle w:val="Heading1"/>
      </w:pPr>
      <w:r>
        <w:t>Multiplication Series</w:t>
      </w:r>
    </w:p>
    <w:p w14:paraId="7CB8E6CA" w14:textId="77777777" w:rsidR="008D7EBD" w:rsidRDefault="00C71128" w:rsidP="00674ADF">
      <w:r>
        <w:t>Description: Letters correspond to positions that follow a multiplicative rule.</w:t>
      </w:r>
    </w:p>
    <w:p w14:paraId="5C7AD5AF" w14:textId="77777777" w:rsidR="008D7EBD" w:rsidRDefault="00C71128" w:rsidP="00674ADF">
      <w:r>
        <w:t>Example: A, B, F, K, P, ... (Multiplying by 5)</w:t>
      </w:r>
    </w:p>
    <w:p w14:paraId="6F646F9E" w14:textId="77777777" w:rsidR="008D7EBD" w:rsidRDefault="00C71128" w:rsidP="00674ADF">
      <w:r>
        <w:br/>
      </w:r>
    </w:p>
    <w:p w14:paraId="7B1AE074" w14:textId="77777777" w:rsidR="008D7EBD" w:rsidRDefault="00C71128" w:rsidP="00674ADF">
      <w:pPr>
        <w:pStyle w:val="Heading1"/>
      </w:pPr>
      <w:r>
        <w:t>Division Series</w:t>
      </w:r>
    </w:p>
    <w:p w14:paraId="5121BD3F" w14:textId="77777777" w:rsidR="008D7EBD" w:rsidRDefault="00C71128" w:rsidP="00674ADF">
      <w:r>
        <w:t>Description: Letters correspond to positions that follow a division rule.</w:t>
      </w:r>
    </w:p>
    <w:p w14:paraId="16660483" w14:textId="77777777" w:rsidR="008D7EBD" w:rsidRDefault="00C71128" w:rsidP="00674ADF">
      <w:r>
        <w:t>Example: A, D, G, J, ... (Dividing positions by 3)</w:t>
      </w:r>
    </w:p>
    <w:p w14:paraId="62C7DB45" w14:textId="77777777" w:rsidR="008D7EBD" w:rsidRDefault="00C71128" w:rsidP="00674ADF">
      <w:r>
        <w:br/>
      </w:r>
    </w:p>
    <w:p w14:paraId="2833E36C" w14:textId="77777777" w:rsidR="008D7EBD" w:rsidRDefault="00C71128" w:rsidP="00674ADF">
      <w:pPr>
        <w:pStyle w:val="Heading1"/>
      </w:pPr>
      <w:r>
        <w:t>Alternating Alphabet Increment</w:t>
      </w:r>
    </w:p>
    <w:p w14:paraId="69A87BA7" w14:textId="77777777" w:rsidR="008D7EBD" w:rsidRDefault="00C71128" w:rsidP="00674ADF">
      <w:r>
        <w:t>Description: The alphabet alternates between adding 1 and adding 2.</w:t>
      </w:r>
    </w:p>
    <w:p w14:paraId="7F9C9233" w14:textId="77777777" w:rsidR="008D7EBD" w:rsidRDefault="00C71128" w:rsidP="00674ADF">
      <w:r>
        <w:t>Example: A, B, D, E, G, H, ...</w:t>
      </w:r>
    </w:p>
    <w:p w14:paraId="34A1BB3E" w14:textId="77777777" w:rsidR="008D7EBD" w:rsidRDefault="00C71128" w:rsidP="00674ADF">
      <w:r>
        <w:br/>
      </w:r>
    </w:p>
    <w:p w14:paraId="3B991829" w14:textId="77777777" w:rsidR="008D7EBD" w:rsidRDefault="00C71128" w:rsidP="00674ADF">
      <w:pPr>
        <w:pStyle w:val="Heading1"/>
      </w:pPr>
      <w:r>
        <w:t>Dual Increment Series</w:t>
      </w:r>
    </w:p>
    <w:p w14:paraId="7B40A02D" w14:textId="77777777" w:rsidR="008D7EBD" w:rsidRDefault="00C71128" w:rsidP="00674ADF">
      <w:r>
        <w:t>Description: The series alternates between increments of different values.</w:t>
      </w:r>
    </w:p>
    <w:p w14:paraId="794DE2E5" w14:textId="77777777" w:rsidR="008D7EBD" w:rsidRDefault="00C71128" w:rsidP="00674ADF">
      <w:r>
        <w:t>Example: A, D, G, K, P, ... (Increase by 3, then 4)</w:t>
      </w:r>
    </w:p>
    <w:p w14:paraId="3C065178" w14:textId="77777777" w:rsidR="008D7EBD" w:rsidRDefault="00C71128" w:rsidP="00674ADF">
      <w:r>
        <w:br/>
      </w:r>
    </w:p>
    <w:p w14:paraId="5970402F" w14:textId="77777777" w:rsidR="008D7EBD" w:rsidRDefault="00C71128" w:rsidP="00674ADF">
      <w:pPr>
        <w:pStyle w:val="Heading1"/>
      </w:pPr>
      <w:r>
        <w:t>Symmetric Number Pattern</w:t>
      </w:r>
    </w:p>
    <w:p w14:paraId="425B31E0" w14:textId="77777777" w:rsidR="008D7EBD" w:rsidRDefault="00C71128" w:rsidP="00674ADF">
      <w:r>
        <w:t>Description: The series follows a symmetric pattern based on numerical steps.</w:t>
      </w:r>
    </w:p>
    <w:p w14:paraId="3F95404E" w14:textId="77777777" w:rsidR="008D7EBD" w:rsidRDefault="00C71128" w:rsidP="00674ADF">
      <w:r>
        <w:t>Example: 1, 2, 3, 4, 5, 4, 3, 2, 1, ...</w:t>
      </w:r>
    </w:p>
    <w:p w14:paraId="5BD0D9AF" w14:textId="77777777" w:rsidR="008D7EBD" w:rsidRDefault="00C71128" w:rsidP="00674ADF">
      <w:r>
        <w:br/>
      </w:r>
    </w:p>
    <w:p w14:paraId="763BF73F" w14:textId="77777777" w:rsidR="008D7EBD" w:rsidRDefault="00C71128" w:rsidP="00674ADF">
      <w:pPr>
        <w:pStyle w:val="Heading1"/>
      </w:pPr>
      <w:r>
        <w:lastRenderedPageBreak/>
        <w:t>Prime Number Letter Series</w:t>
      </w:r>
    </w:p>
    <w:p w14:paraId="75892292" w14:textId="77777777" w:rsidR="008D7EBD" w:rsidRDefault="00C71128" w:rsidP="00674ADF">
      <w:r>
        <w:t>Description: Each letter corresponds to a prime number's position.</w:t>
      </w:r>
    </w:p>
    <w:p w14:paraId="29003074" w14:textId="77777777" w:rsidR="008D7EBD" w:rsidRDefault="00C71128" w:rsidP="00674ADF">
      <w:r>
        <w:t>Example: A, C, E, G, ... (Prime positions: 2, 3, 5, 7)</w:t>
      </w:r>
    </w:p>
    <w:p w14:paraId="074F9DE6" w14:textId="77777777" w:rsidR="008D7EBD" w:rsidRDefault="00C71128" w:rsidP="00674ADF">
      <w:r>
        <w:br/>
      </w:r>
    </w:p>
    <w:p w14:paraId="1469262C" w14:textId="77777777" w:rsidR="008D7EBD" w:rsidRDefault="00C71128" w:rsidP="00674ADF">
      <w:pPr>
        <w:pStyle w:val="Heading1"/>
      </w:pPr>
      <w:r>
        <w:t>Alphabet Shift by Half</w:t>
      </w:r>
    </w:p>
    <w:p w14:paraId="20EA2081" w14:textId="77777777" w:rsidR="008D7EBD" w:rsidRDefault="00C71128" w:rsidP="00674ADF">
      <w:r>
        <w:t>Description: The alphabet shifts by half of its positions.</w:t>
      </w:r>
    </w:p>
    <w:p w14:paraId="50EDC962" w14:textId="77777777" w:rsidR="008D7EBD" w:rsidRDefault="00C71128" w:rsidP="00674ADF">
      <w:r>
        <w:t>Example: A, G, M, S, ...</w:t>
      </w:r>
    </w:p>
    <w:p w14:paraId="4D538A3E" w14:textId="77777777" w:rsidR="008D7EBD" w:rsidRDefault="00C71128" w:rsidP="00674ADF">
      <w:r>
        <w:br/>
      </w:r>
    </w:p>
    <w:p w14:paraId="18EB5DF8" w14:textId="1714E76F" w:rsidR="008D7EBD" w:rsidRDefault="00BC32EA" w:rsidP="00674ADF">
      <w:pPr>
        <w:pStyle w:val="Heading1"/>
      </w:pPr>
      <w:r>
        <w:t>50)</w:t>
      </w:r>
      <w:r w:rsidR="00C71128">
        <w:t>Dynamic Increment Series</w:t>
      </w:r>
    </w:p>
    <w:p w14:paraId="1880A6B9" w14:textId="77777777" w:rsidR="008D7EBD" w:rsidRDefault="00C71128" w:rsidP="00674ADF">
      <w:r>
        <w:t>Description: The increment between each letter varies based on a rule.</w:t>
      </w:r>
    </w:p>
    <w:p w14:paraId="1A88C074" w14:textId="77777777" w:rsidR="008D7EBD" w:rsidRDefault="00C71128" w:rsidP="00674ADF">
      <w:r>
        <w:t>Example: A, C, E, G, J, ... (Increasing increments by 2, 3, 4, 5)</w:t>
      </w:r>
    </w:p>
    <w:p w14:paraId="0B4BF34B" w14:textId="77777777" w:rsidR="008D7EBD" w:rsidRDefault="00C71128" w:rsidP="00674ADF">
      <w:r>
        <w:br/>
      </w:r>
    </w:p>
    <w:sectPr w:rsidR="008D7EBD" w:rsidSect="00C03CE2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E643604"/>
    <w:multiLevelType w:val="hybridMultilevel"/>
    <w:tmpl w:val="F948FA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A7B7E"/>
    <w:multiLevelType w:val="hybridMultilevel"/>
    <w:tmpl w:val="C11A75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742383">
    <w:abstractNumId w:val="8"/>
  </w:num>
  <w:num w:numId="2" w16cid:durableId="1800805871">
    <w:abstractNumId w:val="6"/>
  </w:num>
  <w:num w:numId="3" w16cid:durableId="649485799">
    <w:abstractNumId w:val="5"/>
  </w:num>
  <w:num w:numId="4" w16cid:durableId="836850307">
    <w:abstractNumId w:val="4"/>
  </w:num>
  <w:num w:numId="5" w16cid:durableId="1165778980">
    <w:abstractNumId w:val="7"/>
  </w:num>
  <w:num w:numId="6" w16cid:durableId="1814174120">
    <w:abstractNumId w:val="3"/>
  </w:num>
  <w:num w:numId="7" w16cid:durableId="1585651672">
    <w:abstractNumId w:val="2"/>
  </w:num>
  <w:num w:numId="8" w16cid:durableId="865750232">
    <w:abstractNumId w:val="1"/>
  </w:num>
  <w:num w:numId="9" w16cid:durableId="202787615">
    <w:abstractNumId w:val="0"/>
  </w:num>
  <w:num w:numId="10" w16cid:durableId="1833375589">
    <w:abstractNumId w:val="10"/>
  </w:num>
  <w:num w:numId="11" w16cid:durableId="4475484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5DD4"/>
    <w:rsid w:val="0015074B"/>
    <w:rsid w:val="0029639D"/>
    <w:rsid w:val="00326F90"/>
    <w:rsid w:val="00674ADF"/>
    <w:rsid w:val="008149F0"/>
    <w:rsid w:val="008D7EBD"/>
    <w:rsid w:val="00AA1D8D"/>
    <w:rsid w:val="00B47730"/>
    <w:rsid w:val="00BC32EA"/>
    <w:rsid w:val="00C03CE2"/>
    <w:rsid w:val="00C7112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F0731D2-64FE-45E2-8DAB-0E5215B1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Mithradevi K</cp:lastModifiedBy>
  <cp:revision>4</cp:revision>
  <dcterms:created xsi:type="dcterms:W3CDTF">2024-11-24T04:51:00Z</dcterms:created>
  <dcterms:modified xsi:type="dcterms:W3CDTF">2024-11-24T04:56:00Z</dcterms:modified>
  <cp:category/>
</cp:coreProperties>
</file>